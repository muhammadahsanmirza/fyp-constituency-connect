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B85B" w14:textId="31B46DCF" w:rsidR="00947264" w:rsidRPr="001B162B" w:rsidRDefault="00000000" w:rsidP="0038378B">
      <w:pPr>
        <w:pStyle w:val="Heading2"/>
      </w:pPr>
      <w:r w:rsidRPr="001B162B">
        <w:t>Activity Dependency Table</w:t>
      </w:r>
      <w:r w:rsidR="00BD33EF" w:rsidRPr="001B162B">
        <w:t>: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607"/>
        <w:gridCol w:w="4531"/>
        <w:gridCol w:w="1620"/>
        <w:gridCol w:w="2070"/>
      </w:tblGrid>
      <w:tr w:rsidR="001B162B" w:rsidRPr="001B162B" w14:paraId="4EF49FC0" w14:textId="77777777" w:rsidTr="00090A4D">
        <w:tc>
          <w:tcPr>
            <w:tcW w:w="1607" w:type="dxa"/>
            <w:vAlign w:val="center"/>
          </w:tcPr>
          <w:p w14:paraId="34693847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Activity Code</w:t>
            </w:r>
          </w:p>
        </w:tc>
        <w:tc>
          <w:tcPr>
            <w:tcW w:w="4531" w:type="dxa"/>
            <w:vAlign w:val="center"/>
          </w:tcPr>
          <w:p w14:paraId="43A0BEA1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620" w:type="dxa"/>
            <w:vAlign w:val="center"/>
          </w:tcPr>
          <w:p w14:paraId="08BE013B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Predecessor(s)</w:t>
            </w:r>
          </w:p>
        </w:tc>
        <w:tc>
          <w:tcPr>
            <w:tcW w:w="2070" w:type="dxa"/>
            <w:vAlign w:val="center"/>
          </w:tcPr>
          <w:p w14:paraId="7C41E6A2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Time Duration (Days)</w:t>
            </w:r>
          </w:p>
        </w:tc>
      </w:tr>
      <w:tr w:rsidR="001B162B" w:rsidRPr="001B162B" w14:paraId="6314B38D" w14:textId="77777777" w:rsidTr="00090A4D">
        <w:tc>
          <w:tcPr>
            <w:tcW w:w="1607" w:type="dxa"/>
            <w:vAlign w:val="center"/>
          </w:tcPr>
          <w:p w14:paraId="19A15794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1" w:type="dxa"/>
            <w:vAlign w:val="center"/>
          </w:tcPr>
          <w:p w14:paraId="5DA97F89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Identify Key Stakeholders</w:t>
            </w:r>
          </w:p>
        </w:tc>
        <w:tc>
          <w:tcPr>
            <w:tcW w:w="1620" w:type="dxa"/>
            <w:vAlign w:val="center"/>
          </w:tcPr>
          <w:p w14:paraId="4A8EA281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vAlign w:val="center"/>
          </w:tcPr>
          <w:p w14:paraId="5CFD12BE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62B" w:rsidRPr="001B162B" w14:paraId="441FA971" w14:textId="77777777" w:rsidTr="00090A4D">
        <w:tc>
          <w:tcPr>
            <w:tcW w:w="1607" w:type="dxa"/>
            <w:vAlign w:val="center"/>
          </w:tcPr>
          <w:p w14:paraId="2C39025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31" w:type="dxa"/>
            <w:vAlign w:val="center"/>
          </w:tcPr>
          <w:p w14:paraId="221C70F8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Organize</w:t>
            </w:r>
            <w:proofErr w:type="gramEnd"/>
            <w:r w:rsidRPr="001B162B">
              <w:rPr>
                <w:rFonts w:ascii="Times New Roman" w:hAnsi="Times New Roman" w:cs="Times New Roman"/>
                <w:sz w:val="24"/>
                <w:szCs w:val="24"/>
              </w:rPr>
              <w:t xml:space="preserve"> Initial Meeting</w:t>
            </w:r>
          </w:p>
        </w:tc>
        <w:tc>
          <w:tcPr>
            <w:tcW w:w="1620" w:type="dxa"/>
            <w:vAlign w:val="center"/>
          </w:tcPr>
          <w:p w14:paraId="3826A300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70" w:type="dxa"/>
            <w:vAlign w:val="center"/>
          </w:tcPr>
          <w:p w14:paraId="3D4806B9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162B" w:rsidRPr="001B162B" w14:paraId="515494EE" w14:textId="77777777" w:rsidTr="00090A4D">
        <w:tc>
          <w:tcPr>
            <w:tcW w:w="1607" w:type="dxa"/>
            <w:vAlign w:val="center"/>
          </w:tcPr>
          <w:p w14:paraId="0DB43C6E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31" w:type="dxa"/>
            <w:vAlign w:val="center"/>
          </w:tcPr>
          <w:p w14:paraId="567EFC69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Gather Feedback</w:t>
            </w:r>
          </w:p>
        </w:tc>
        <w:tc>
          <w:tcPr>
            <w:tcW w:w="1620" w:type="dxa"/>
            <w:vAlign w:val="center"/>
          </w:tcPr>
          <w:p w14:paraId="60A627A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70" w:type="dxa"/>
            <w:vAlign w:val="center"/>
          </w:tcPr>
          <w:p w14:paraId="614D086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162B" w:rsidRPr="001B162B" w14:paraId="25C5AABF" w14:textId="77777777" w:rsidTr="00090A4D">
        <w:tc>
          <w:tcPr>
            <w:tcW w:w="1607" w:type="dxa"/>
            <w:vAlign w:val="center"/>
          </w:tcPr>
          <w:p w14:paraId="34E2617A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31" w:type="dxa"/>
            <w:vAlign w:val="center"/>
          </w:tcPr>
          <w:p w14:paraId="6BC25830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Define Objectives</w:t>
            </w:r>
          </w:p>
        </w:tc>
        <w:tc>
          <w:tcPr>
            <w:tcW w:w="1620" w:type="dxa"/>
            <w:vAlign w:val="center"/>
          </w:tcPr>
          <w:p w14:paraId="19BE2599" w14:textId="7A6332BF" w:rsidR="00090A4D" w:rsidRPr="001B162B" w:rsidRDefault="007341EB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70" w:type="dxa"/>
            <w:vAlign w:val="center"/>
          </w:tcPr>
          <w:p w14:paraId="2EB5114F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B162B" w:rsidRPr="001B162B" w14:paraId="022410CA" w14:textId="77777777" w:rsidTr="00090A4D">
        <w:tc>
          <w:tcPr>
            <w:tcW w:w="1607" w:type="dxa"/>
            <w:vAlign w:val="center"/>
          </w:tcPr>
          <w:p w14:paraId="2B342BF1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531" w:type="dxa"/>
            <w:vAlign w:val="center"/>
          </w:tcPr>
          <w:p w14:paraId="0B868C21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Draft Scope Statement</w:t>
            </w:r>
          </w:p>
        </w:tc>
        <w:tc>
          <w:tcPr>
            <w:tcW w:w="1620" w:type="dxa"/>
            <w:vAlign w:val="center"/>
          </w:tcPr>
          <w:p w14:paraId="43BA7DB8" w14:textId="784080C4" w:rsidR="00090A4D" w:rsidRPr="001B162B" w:rsidRDefault="007341EB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 xml:space="preserve">C, </w:t>
            </w:r>
            <w:r w:rsidR="00090A4D" w:rsidRPr="001B162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70" w:type="dxa"/>
            <w:vAlign w:val="center"/>
          </w:tcPr>
          <w:p w14:paraId="6475CA5E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62B" w:rsidRPr="001B162B" w14:paraId="19017243" w14:textId="77777777" w:rsidTr="00090A4D">
        <w:tc>
          <w:tcPr>
            <w:tcW w:w="1607" w:type="dxa"/>
            <w:vAlign w:val="center"/>
          </w:tcPr>
          <w:p w14:paraId="3CA4D167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531" w:type="dxa"/>
            <w:vAlign w:val="center"/>
          </w:tcPr>
          <w:p w14:paraId="1A0222DB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Elicit Requirements</w:t>
            </w:r>
          </w:p>
        </w:tc>
        <w:tc>
          <w:tcPr>
            <w:tcW w:w="1620" w:type="dxa"/>
            <w:vAlign w:val="center"/>
          </w:tcPr>
          <w:p w14:paraId="5EFFEC25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70" w:type="dxa"/>
            <w:vAlign w:val="center"/>
          </w:tcPr>
          <w:p w14:paraId="1B133750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B162B" w:rsidRPr="001B162B" w14:paraId="5DDF5B44" w14:textId="77777777" w:rsidTr="00090A4D">
        <w:tc>
          <w:tcPr>
            <w:tcW w:w="1607" w:type="dxa"/>
            <w:vAlign w:val="center"/>
          </w:tcPr>
          <w:p w14:paraId="67893D9E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531" w:type="dxa"/>
            <w:vAlign w:val="center"/>
          </w:tcPr>
          <w:p w14:paraId="170DC8F7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Specify FRs and NFRs</w:t>
            </w:r>
          </w:p>
        </w:tc>
        <w:tc>
          <w:tcPr>
            <w:tcW w:w="1620" w:type="dxa"/>
            <w:vAlign w:val="center"/>
          </w:tcPr>
          <w:p w14:paraId="06E37B29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0" w:type="dxa"/>
            <w:vAlign w:val="center"/>
          </w:tcPr>
          <w:p w14:paraId="5FF875B0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162B" w:rsidRPr="001B162B" w14:paraId="16F336E3" w14:textId="77777777" w:rsidTr="00090A4D">
        <w:tc>
          <w:tcPr>
            <w:tcW w:w="1607" w:type="dxa"/>
            <w:vAlign w:val="center"/>
          </w:tcPr>
          <w:p w14:paraId="5CBD289A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531" w:type="dxa"/>
            <w:vAlign w:val="center"/>
          </w:tcPr>
          <w:p w14:paraId="5FCB812C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Define Milestones</w:t>
            </w:r>
          </w:p>
        </w:tc>
        <w:tc>
          <w:tcPr>
            <w:tcW w:w="1620" w:type="dxa"/>
            <w:vAlign w:val="center"/>
          </w:tcPr>
          <w:p w14:paraId="1D275E09" w14:textId="4AAF7918" w:rsidR="00090A4D" w:rsidRPr="001B162B" w:rsidRDefault="007341EB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0" w:type="dxa"/>
            <w:vAlign w:val="center"/>
          </w:tcPr>
          <w:p w14:paraId="0A4F4C1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162B" w:rsidRPr="001B162B" w14:paraId="2CB93E37" w14:textId="77777777" w:rsidTr="00090A4D">
        <w:tc>
          <w:tcPr>
            <w:tcW w:w="1607" w:type="dxa"/>
            <w:vAlign w:val="center"/>
          </w:tcPr>
          <w:p w14:paraId="0B8D55DF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31" w:type="dxa"/>
            <w:vAlign w:val="center"/>
          </w:tcPr>
          <w:p w14:paraId="4823F05A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Establish Timeline</w:t>
            </w:r>
          </w:p>
        </w:tc>
        <w:tc>
          <w:tcPr>
            <w:tcW w:w="1620" w:type="dxa"/>
            <w:vAlign w:val="center"/>
          </w:tcPr>
          <w:p w14:paraId="25C88A35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070" w:type="dxa"/>
            <w:vAlign w:val="center"/>
          </w:tcPr>
          <w:p w14:paraId="196AE11B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B162B" w:rsidRPr="001B162B" w14:paraId="3D9E80DE" w14:textId="77777777" w:rsidTr="00090A4D">
        <w:tc>
          <w:tcPr>
            <w:tcW w:w="1607" w:type="dxa"/>
            <w:vAlign w:val="center"/>
          </w:tcPr>
          <w:p w14:paraId="59947CA0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531" w:type="dxa"/>
            <w:vAlign w:val="center"/>
          </w:tcPr>
          <w:p w14:paraId="307DEC41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Establish Components (Architecture)</w:t>
            </w:r>
          </w:p>
        </w:tc>
        <w:tc>
          <w:tcPr>
            <w:tcW w:w="1620" w:type="dxa"/>
            <w:vAlign w:val="center"/>
          </w:tcPr>
          <w:p w14:paraId="69DD4331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70" w:type="dxa"/>
            <w:vAlign w:val="center"/>
          </w:tcPr>
          <w:p w14:paraId="686796E0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B162B" w:rsidRPr="001B162B" w14:paraId="6468A127" w14:textId="77777777" w:rsidTr="00090A4D">
        <w:tc>
          <w:tcPr>
            <w:tcW w:w="1607" w:type="dxa"/>
            <w:vAlign w:val="center"/>
          </w:tcPr>
          <w:p w14:paraId="04C28D55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531" w:type="dxa"/>
            <w:vAlign w:val="center"/>
          </w:tcPr>
          <w:p w14:paraId="36B4B0B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Define DFDs</w:t>
            </w:r>
          </w:p>
        </w:tc>
        <w:tc>
          <w:tcPr>
            <w:tcW w:w="1620" w:type="dxa"/>
            <w:vAlign w:val="center"/>
          </w:tcPr>
          <w:p w14:paraId="4CEB8D0E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070" w:type="dxa"/>
            <w:vAlign w:val="center"/>
          </w:tcPr>
          <w:p w14:paraId="038F3D9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62B" w:rsidRPr="001B162B" w14:paraId="42BB08B2" w14:textId="77777777" w:rsidTr="00090A4D">
        <w:tc>
          <w:tcPr>
            <w:tcW w:w="1607" w:type="dxa"/>
            <w:vAlign w:val="center"/>
          </w:tcPr>
          <w:p w14:paraId="1CFB2F16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531" w:type="dxa"/>
            <w:vAlign w:val="center"/>
          </w:tcPr>
          <w:p w14:paraId="6B4A1144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Create ERD</w:t>
            </w:r>
          </w:p>
        </w:tc>
        <w:tc>
          <w:tcPr>
            <w:tcW w:w="1620" w:type="dxa"/>
            <w:vAlign w:val="center"/>
          </w:tcPr>
          <w:p w14:paraId="13855956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2070" w:type="dxa"/>
            <w:vAlign w:val="center"/>
          </w:tcPr>
          <w:p w14:paraId="7DC106F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162B" w:rsidRPr="001B162B" w14:paraId="68E0C4C4" w14:textId="77777777" w:rsidTr="00090A4D">
        <w:tc>
          <w:tcPr>
            <w:tcW w:w="1607" w:type="dxa"/>
            <w:vAlign w:val="center"/>
          </w:tcPr>
          <w:p w14:paraId="1C495FD2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531" w:type="dxa"/>
            <w:vAlign w:val="center"/>
          </w:tcPr>
          <w:p w14:paraId="45EDB5E2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Develop DB Schema</w:t>
            </w:r>
          </w:p>
        </w:tc>
        <w:tc>
          <w:tcPr>
            <w:tcW w:w="1620" w:type="dxa"/>
            <w:vAlign w:val="center"/>
          </w:tcPr>
          <w:p w14:paraId="4B677A97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0" w:type="dxa"/>
            <w:vAlign w:val="center"/>
          </w:tcPr>
          <w:p w14:paraId="5BD6C460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162B" w:rsidRPr="001B162B" w14:paraId="14720CE3" w14:textId="77777777" w:rsidTr="00090A4D">
        <w:tc>
          <w:tcPr>
            <w:tcW w:w="1607" w:type="dxa"/>
            <w:vAlign w:val="center"/>
          </w:tcPr>
          <w:p w14:paraId="11E9849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31" w:type="dxa"/>
            <w:vAlign w:val="center"/>
          </w:tcPr>
          <w:p w14:paraId="468FA80F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Design UIs</w:t>
            </w:r>
          </w:p>
        </w:tc>
        <w:tc>
          <w:tcPr>
            <w:tcW w:w="1620" w:type="dxa"/>
            <w:vAlign w:val="center"/>
          </w:tcPr>
          <w:p w14:paraId="102F2B2F" w14:textId="526C294B" w:rsidR="00090A4D" w:rsidRPr="001B162B" w:rsidRDefault="00470949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0" w:type="dxa"/>
            <w:vAlign w:val="center"/>
          </w:tcPr>
          <w:p w14:paraId="7C98547B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B162B" w:rsidRPr="001B162B" w14:paraId="3163F7B3" w14:textId="77777777" w:rsidTr="00090A4D">
        <w:tc>
          <w:tcPr>
            <w:tcW w:w="1607" w:type="dxa"/>
            <w:vAlign w:val="center"/>
          </w:tcPr>
          <w:p w14:paraId="76652EC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31" w:type="dxa"/>
            <w:vAlign w:val="center"/>
          </w:tcPr>
          <w:p w14:paraId="22BFE7E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Create Mockups</w:t>
            </w:r>
          </w:p>
        </w:tc>
        <w:tc>
          <w:tcPr>
            <w:tcW w:w="1620" w:type="dxa"/>
            <w:vAlign w:val="center"/>
          </w:tcPr>
          <w:p w14:paraId="373136F4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70" w:type="dxa"/>
            <w:vAlign w:val="center"/>
          </w:tcPr>
          <w:p w14:paraId="76160FE5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162B" w:rsidRPr="001B162B" w14:paraId="07D27FEC" w14:textId="77777777" w:rsidTr="00090A4D">
        <w:tc>
          <w:tcPr>
            <w:tcW w:w="1607" w:type="dxa"/>
            <w:vAlign w:val="center"/>
          </w:tcPr>
          <w:p w14:paraId="632261F2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31" w:type="dxa"/>
            <w:vAlign w:val="center"/>
          </w:tcPr>
          <w:p w14:paraId="39146B8A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Implement User Dashboards</w:t>
            </w:r>
          </w:p>
        </w:tc>
        <w:tc>
          <w:tcPr>
            <w:tcW w:w="1620" w:type="dxa"/>
            <w:vAlign w:val="center"/>
          </w:tcPr>
          <w:p w14:paraId="5F6E52D1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070" w:type="dxa"/>
            <w:vAlign w:val="center"/>
          </w:tcPr>
          <w:p w14:paraId="266BF2EB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162B" w:rsidRPr="001B162B" w14:paraId="3EA7985F" w14:textId="77777777" w:rsidTr="00090A4D">
        <w:tc>
          <w:tcPr>
            <w:tcW w:w="1607" w:type="dxa"/>
            <w:vAlign w:val="center"/>
          </w:tcPr>
          <w:p w14:paraId="318240B9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4531" w:type="dxa"/>
            <w:vAlign w:val="center"/>
          </w:tcPr>
          <w:p w14:paraId="6CF9D7B0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Develop Forms</w:t>
            </w:r>
          </w:p>
        </w:tc>
        <w:tc>
          <w:tcPr>
            <w:tcW w:w="1620" w:type="dxa"/>
            <w:vAlign w:val="center"/>
          </w:tcPr>
          <w:p w14:paraId="47D47D0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070" w:type="dxa"/>
            <w:vAlign w:val="center"/>
          </w:tcPr>
          <w:p w14:paraId="3DCCC284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B162B" w:rsidRPr="001B162B" w14:paraId="5C6ACFDC" w14:textId="77777777" w:rsidTr="00090A4D">
        <w:tc>
          <w:tcPr>
            <w:tcW w:w="1607" w:type="dxa"/>
            <w:vAlign w:val="center"/>
          </w:tcPr>
          <w:p w14:paraId="3E8D5B64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531" w:type="dxa"/>
            <w:vAlign w:val="center"/>
          </w:tcPr>
          <w:p w14:paraId="4FF7CDD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Ensure Responsiveness</w:t>
            </w:r>
          </w:p>
        </w:tc>
        <w:tc>
          <w:tcPr>
            <w:tcW w:w="1620" w:type="dxa"/>
            <w:vAlign w:val="center"/>
          </w:tcPr>
          <w:p w14:paraId="70A17C8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P, Q</w:t>
            </w:r>
          </w:p>
        </w:tc>
        <w:tc>
          <w:tcPr>
            <w:tcW w:w="2070" w:type="dxa"/>
            <w:vAlign w:val="center"/>
          </w:tcPr>
          <w:p w14:paraId="7E3296A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162B" w:rsidRPr="001B162B" w14:paraId="00995679" w14:textId="77777777" w:rsidTr="00090A4D">
        <w:tc>
          <w:tcPr>
            <w:tcW w:w="1607" w:type="dxa"/>
            <w:vAlign w:val="center"/>
          </w:tcPr>
          <w:p w14:paraId="08B51DA4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31" w:type="dxa"/>
            <w:vAlign w:val="center"/>
          </w:tcPr>
          <w:p w14:paraId="273ED394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Database and API Integration</w:t>
            </w:r>
          </w:p>
        </w:tc>
        <w:tc>
          <w:tcPr>
            <w:tcW w:w="1620" w:type="dxa"/>
            <w:vAlign w:val="center"/>
          </w:tcPr>
          <w:p w14:paraId="304794AE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70" w:type="dxa"/>
            <w:vAlign w:val="center"/>
          </w:tcPr>
          <w:p w14:paraId="451FAEBA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B162B" w:rsidRPr="001B162B" w14:paraId="53D313C0" w14:textId="77777777" w:rsidTr="00090A4D">
        <w:tc>
          <w:tcPr>
            <w:tcW w:w="1607" w:type="dxa"/>
            <w:vAlign w:val="center"/>
          </w:tcPr>
          <w:p w14:paraId="159722B9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531" w:type="dxa"/>
            <w:vAlign w:val="center"/>
          </w:tcPr>
          <w:p w14:paraId="621BC09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Implement Business Logic</w:t>
            </w:r>
          </w:p>
        </w:tc>
        <w:tc>
          <w:tcPr>
            <w:tcW w:w="1620" w:type="dxa"/>
            <w:vAlign w:val="center"/>
          </w:tcPr>
          <w:p w14:paraId="5DB92F39" w14:textId="198BE6F3" w:rsidR="00090A4D" w:rsidRPr="001B162B" w:rsidRDefault="002C08E1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70" w:type="dxa"/>
            <w:vAlign w:val="center"/>
          </w:tcPr>
          <w:p w14:paraId="24557A52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162B" w:rsidRPr="001B162B" w14:paraId="6CD539B1" w14:textId="77777777" w:rsidTr="00090A4D">
        <w:tc>
          <w:tcPr>
            <w:tcW w:w="1607" w:type="dxa"/>
            <w:vAlign w:val="center"/>
          </w:tcPr>
          <w:p w14:paraId="63A988FC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4531" w:type="dxa"/>
            <w:vAlign w:val="center"/>
          </w:tcPr>
          <w:p w14:paraId="79F91C6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Implement Role-Based Access Control</w:t>
            </w:r>
          </w:p>
        </w:tc>
        <w:tc>
          <w:tcPr>
            <w:tcW w:w="1620" w:type="dxa"/>
            <w:vAlign w:val="center"/>
          </w:tcPr>
          <w:p w14:paraId="64C2F0EF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0" w:type="dxa"/>
            <w:vAlign w:val="center"/>
          </w:tcPr>
          <w:p w14:paraId="25A1DB1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B162B" w:rsidRPr="001B162B" w14:paraId="63DDCADD" w14:textId="77777777" w:rsidTr="00090A4D">
        <w:tc>
          <w:tcPr>
            <w:tcW w:w="1607" w:type="dxa"/>
            <w:vAlign w:val="center"/>
          </w:tcPr>
          <w:p w14:paraId="4B133223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531" w:type="dxa"/>
            <w:vAlign w:val="center"/>
          </w:tcPr>
          <w:p w14:paraId="3A7745DA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Connect Frontend &amp; Backend</w:t>
            </w:r>
          </w:p>
        </w:tc>
        <w:tc>
          <w:tcPr>
            <w:tcW w:w="1620" w:type="dxa"/>
            <w:vAlign w:val="center"/>
          </w:tcPr>
          <w:p w14:paraId="0CBF8D92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R, T, U</w:t>
            </w:r>
          </w:p>
        </w:tc>
        <w:tc>
          <w:tcPr>
            <w:tcW w:w="2070" w:type="dxa"/>
            <w:vAlign w:val="center"/>
          </w:tcPr>
          <w:p w14:paraId="2BA6D78F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162B" w:rsidRPr="001B162B" w14:paraId="4EDDAD59" w14:textId="77777777" w:rsidTr="00090A4D">
        <w:tc>
          <w:tcPr>
            <w:tcW w:w="1607" w:type="dxa"/>
            <w:vAlign w:val="center"/>
          </w:tcPr>
          <w:p w14:paraId="4EBC5A59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531" w:type="dxa"/>
            <w:vAlign w:val="center"/>
          </w:tcPr>
          <w:p w14:paraId="2AE2EEE9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Test Individual Modules</w:t>
            </w:r>
          </w:p>
        </w:tc>
        <w:tc>
          <w:tcPr>
            <w:tcW w:w="1620" w:type="dxa"/>
            <w:vAlign w:val="center"/>
          </w:tcPr>
          <w:p w14:paraId="5EF42DAB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vAlign w:val="center"/>
          </w:tcPr>
          <w:p w14:paraId="5888EED5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B162B" w:rsidRPr="001B162B" w14:paraId="18C2D51A" w14:textId="77777777" w:rsidTr="00090A4D">
        <w:tc>
          <w:tcPr>
            <w:tcW w:w="1607" w:type="dxa"/>
            <w:vAlign w:val="center"/>
          </w:tcPr>
          <w:p w14:paraId="295015D6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31" w:type="dxa"/>
            <w:vAlign w:val="center"/>
          </w:tcPr>
          <w:p w14:paraId="006278CE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Conduct Integration Testing</w:t>
            </w:r>
          </w:p>
        </w:tc>
        <w:tc>
          <w:tcPr>
            <w:tcW w:w="1620" w:type="dxa"/>
            <w:vAlign w:val="center"/>
          </w:tcPr>
          <w:p w14:paraId="5CC123F1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070" w:type="dxa"/>
            <w:vAlign w:val="center"/>
          </w:tcPr>
          <w:p w14:paraId="788CBBBA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162B" w:rsidRPr="001B162B" w14:paraId="6AC64A90" w14:textId="77777777" w:rsidTr="00090A4D">
        <w:tc>
          <w:tcPr>
            <w:tcW w:w="1607" w:type="dxa"/>
            <w:vAlign w:val="center"/>
          </w:tcPr>
          <w:p w14:paraId="0575F2A8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31" w:type="dxa"/>
            <w:vAlign w:val="center"/>
          </w:tcPr>
          <w:p w14:paraId="18EAD0F4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Validate End-to-End Processes</w:t>
            </w:r>
          </w:p>
        </w:tc>
        <w:tc>
          <w:tcPr>
            <w:tcW w:w="1620" w:type="dxa"/>
            <w:vAlign w:val="center"/>
          </w:tcPr>
          <w:p w14:paraId="035EE3C8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0" w:type="dxa"/>
            <w:vAlign w:val="center"/>
          </w:tcPr>
          <w:p w14:paraId="6A55198A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162B" w:rsidRPr="001B162B" w14:paraId="4999A6AF" w14:textId="77777777" w:rsidTr="00090A4D">
        <w:tc>
          <w:tcPr>
            <w:tcW w:w="1607" w:type="dxa"/>
            <w:vAlign w:val="center"/>
          </w:tcPr>
          <w:p w14:paraId="5427614F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4531" w:type="dxa"/>
            <w:vAlign w:val="center"/>
          </w:tcPr>
          <w:p w14:paraId="05CCFC3A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Prepare Test Cases</w:t>
            </w:r>
          </w:p>
        </w:tc>
        <w:tc>
          <w:tcPr>
            <w:tcW w:w="1620" w:type="dxa"/>
            <w:vAlign w:val="center"/>
          </w:tcPr>
          <w:p w14:paraId="23F4FF75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070" w:type="dxa"/>
            <w:vAlign w:val="center"/>
          </w:tcPr>
          <w:p w14:paraId="08F902C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162B" w:rsidRPr="001B162B" w14:paraId="766ADBCA" w14:textId="77777777" w:rsidTr="00090A4D">
        <w:tc>
          <w:tcPr>
            <w:tcW w:w="1607" w:type="dxa"/>
            <w:vAlign w:val="center"/>
          </w:tcPr>
          <w:p w14:paraId="269C6F6D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4531" w:type="dxa"/>
            <w:vAlign w:val="center"/>
          </w:tcPr>
          <w:p w14:paraId="5A6B78FF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Conduct UAT Sessions</w:t>
            </w:r>
          </w:p>
        </w:tc>
        <w:tc>
          <w:tcPr>
            <w:tcW w:w="1620" w:type="dxa"/>
            <w:vAlign w:val="center"/>
          </w:tcPr>
          <w:p w14:paraId="680DA4A7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070" w:type="dxa"/>
            <w:vAlign w:val="center"/>
          </w:tcPr>
          <w:p w14:paraId="6E728896" w14:textId="77777777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0A4D" w:rsidRPr="001B162B" w14:paraId="044EF117" w14:textId="77777777" w:rsidTr="00090A4D">
        <w:tc>
          <w:tcPr>
            <w:tcW w:w="1607" w:type="dxa"/>
            <w:vAlign w:val="center"/>
          </w:tcPr>
          <w:p w14:paraId="7D7D39A9" w14:textId="6E508272" w:rsidR="00090A4D" w:rsidRPr="001B162B" w:rsidRDefault="00591C49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31" w:type="dxa"/>
            <w:vAlign w:val="center"/>
          </w:tcPr>
          <w:p w14:paraId="4819F99C" w14:textId="01DF8994" w:rsidR="00090A4D" w:rsidRPr="001B162B" w:rsidRDefault="00591C49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Handover the Project</w:t>
            </w:r>
          </w:p>
        </w:tc>
        <w:tc>
          <w:tcPr>
            <w:tcW w:w="1620" w:type="dxa"/>
            <w:vAlign w:val="center"/>
          </w:tcPr>
          <w:p w14:paraId="2789C132" w14:textId="734FA0F5" w:rsidR="00090A4D" w:rsidRPr="001B162B" w:rsidRDefault="00090A4D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91C49" w:rsidRPr="001B16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70" w:type="dxa"/>
            <w:vAlign w:val="center"/>
          </w:tcPr>
          <w:p w14:paraId="6AC567BD" w14:textId="5C56841E" w:rsidR="00090A4D" w:rsidRPr="001B162B" w:rsidRDefault="00591C49" w:rsidP="0009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6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383B899" w14:textId="2389ECB4" w:rsidR="00830058" w:rsidRPr="001B162B" w:rsidRDefault="00830058" w:rsidP="00090A4D">
      <w:pPr>
        <w:jc w:val="center"/>
        <w:rPr>
          <w:rFonts w:ascii="Times New Roman" w:hAnsi="Times New Roman" w:cs="Times New Roman"/>
        </w:rPr>
      </w:pPr>
    </w:p>
    <w:p w14:paraId="2349E56C" w14:textId="77777777" w:rsidR="002B7272" w:rsidRPr="001B162B" w:rsidRDefault="002B7272" w:rsidP="00090A4D">
      <w:pPr>
        <w:jc w:val="center"/>
        <w:rPr>
          <w:rFonts w:ascii="Times New Roman" w:hAnsi="Times New Roman" w:cs="Times New Roman"/>
        </w:rPr>
      </w:pPr>
    </w:p>
    <w:p w14:paraId="286D5D59" w14:textId="0A19BFDA" w:rsidR="002B7272" w:rsidRPr="001B162B" w:rsidRDefault="002B7272" w:rsidP="0038378B">
      <w:pPr>
        <w:pStyle w:val="Heading2"/>
      </w:pPr>
      <w:r w:rsidRPr="001B162B">
        <w:t>Network Diagram:</w:t>
      </w:r>
    </w:p>
    <w:p w14:paraId="30EE1052" w14:textId="5B103E40" w:rsidR="002B7272" w:rsidRPr="001B162B" w:rsidRDefault="002B7272" w:rsidP="00090A4D">
      <w:pPr>
        <w:jc w:val="center"/>
        <w:rPr>
          <w:rFonts w:ascii="Times New Roman" w:hAnsi="Times New Roman" w:cs="Times New Roman"/>
        </w:rPr>
      </w:pPr>
      <w:r w:rsidRPr="001B162B">
        <w:rPr>
          <w:rFonts w:ascii="Times New Roman" w:hAnsi="Times New Roman" w:cs="Times New Roman"/>
          <w:noProof/>
        </w:rPr>
        <w:drawing>
          <wp:inline distT="0" distB="0" distL="0" distR="0" wp14:anchorId="31275E20" wp14:editId="65B14205">
            <wp:extent cx="6178266" cy="955343"/>
            <wp:effectExtent l="0" t="0" r="0" b="0"/>
            <wp:docPr id="295066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352" cy="96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DABA" w14:textId="6EAE4068" w:rsidR="00FC21B8" w:rsidRPr="001B162B" w:rsidRDefault="00FC21B8" w:rsidP="0038378B">
      <w:pPr>
        <w:pStyle w:val="Heading2"/>
      </w:pPr>
      <w:r w:rsidRPr="001B162B">
        <w:lastRenderedPageBreak/>
        <w:t>Critical Path</w:t>
      </w:r>
      <w:r w:rsidRPr="001B162B">
        <w:t>:</w:t>
      </w:r>
    </w:p>
    <w:p w14:paraId="57031047" w14:textId="60D43E0F" w:rsidR="000D28F0" w:rsidRPr="001B162B" w:rsidRDefault="001B162B" w:rsidP="000D28F0">
      <w:pPr>
        <w:jc w:val="both"/>
        <w:rPr>
          <w:rFonts w:ascii="Times New Roman" w:hAnsi="Times New Roman" w:cs="Times New Roman"/>
          <w:sz w:val="24"/>
          <w:szCs w:val="24"/>
        </w:rPr>
      </w:pPr>
      <w:r w:rsidRPr="001B162B">
        <w:rPr>
          <w:rFonts w:ascii="Times New Roman" w:hAnsi="Times New Roman" w:cs="Times New Roman"/>
          <w:b/>
          <w:bCs/>
        </w:rPr>
        <w:drawing>
          <wp:inline distT="0" distB="0" distL="0" distR="0" wp14:anchorId="08794BE1" wp14:editId="790A734E">
            <wp:extent cx="5486400" cy="401320"/>
            <wp:effectExtent l="0" t="0" r="0" b="0"/>
            <wp:docPr id="31704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44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E2FA" w14:textId="4F906CD5" w:rsidR="00FC3B9B" w:rsidRDefault="00FC3B9B" w:rsidP="00FC3B9B">
      <w:pPr>
        <w:rPr>
          <w:rFonts w:ascii="Times New Roman" w:hAnsi="Times New Roman" w:cs="Times New Roman"/>
          <w:sz w:val="24"/>
          <w:szCs w:val="24"/>
        </w:rPr>
      </w:pPr>
      <w:r w:rsidRPr="00FC3B9B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37A19" w14:textId="5D4ED652" w:rsidR="001B162B" w:rsidRDefault="001B162B" w:rsidP="00FC3B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162B">
        <w:rPr>
          <w:rFonts w:ascii="Times New Roman" w:hAnsi="Times New Roman" w:cs="Times New Roman"/>
          <w:sz w:val="24"/>
          <w:szCs w:val="24"/>
        </w:rPr>
        <w:t xml:space="preserve">5 + 4 + 4 + 5 + 7 + 6 + 7 + 5 + 6 + 12 + 8 + 10 + 7 + 6 + 6 + 4 + 6 + 7 </w:t>
      </w:r>
      <w:r w:rsidRPr="001B162B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115</w:t>
      </w:r>
      <w:r w:rsidR="00FC3B9B">
        <w:rPr>
          <w:rFonts w:ascii="Times New Roman" w:hAnsi="Times New Roman" w:cs="Times New Roman"/>
          <w:b/>
          <w:bCs/>
          <w:sz w:val="24"/>
          <w:szCs w:val="24"/>
        </w:rPr>
        <w:t xml:space="preserve"> Days</w:t>
      </w:r>
    </w:p>
    <w:p w14:paraId="71BA4053" w14:textId="7C8CD98C" w:rsidR="006E5DC2" w:rsidRDefault="006E5DC2" w:rsidP="0038378B">
      <w:pPr>
        <w:pStyle w:val="Heading2"/>
      </w:pPr>
      <w:r>
        <w:t>Dependent</w:t>
      </w:r>
      <w:r w:rsidRPr="001B162B">
        <w:t xml:space="preserve"> </w:t>
      </w:r>
      <w:r>
        <w:t>and Independent Activities</w:t>
      </w:r>
      <w:r w:rsidRPr="001B162B">
        <w:t>:</w:t>
      </w:r>
    </w:p>
    <w:p w14:paraId="0E7F79DE" w14:textId="34726C9E" w:rsidR="006E5DC2" w:rsidRDefault="006E5DC2" w:rsidP="006E5DC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Independent activities are those that can be executed independently without dependence on others. In this Project, only </w:t>
      </w:r>
      <w:r w:rsidRPr="006E5DC2">
        <w:rPr>
          <w:rFonts w:ascii="Times New Roman" w:hAnsi="Times New Roman" w:cs="Times New Roman"/>
          <w:b/>
          <w:bCs/>
          <w:sz w:val="24"/>
          <w:szCs w:val="24"/>
        </w:rPr>
        <w:t>activity A</w:t>
      </w:r>
      <w:r>
        <w:rPr>
          <w:rFonts w:ascii="Times New Roman" w:hAnsi="Times New Roman" w:cs="Times New Roman"/>
          <w:sz w:val="24"/>
          <w:szCs w:val="24"/>
        </w:rPr>
        <w:t xml:space="preserve"> is independent.</w:t>
      </w:r>
    </w:p>
    <w:p w14:paraId="42907DAC" w14:textId="17581535" w:rsidR="006E5DC2" w:rsidRDefault="006E5DC2" w:rsidP="006E5DC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activities cannot be executed independently. They cannot be executed until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predecessor activity is finished</w:t>
      </w:r>
      <w:r>
        <w:rPr>
          <w:rFonts w:ascii="Times New Roman" w:hAnsi="Times New Roman" w:cs="Times New Roman"/>
          <w:sz w:val="24"/>
          <w:szCs w:val="24"/>
        </w:rPr>
        <w:t xml:space="preserve">. In this Project, </w:t>
      </w:r>
      <w:r>
        <w:rPr>
          <w:rFonts w:ascii="Times New Roman" w:hAnsi="Times New Roman" w:cs="Times New Roman"/>
          <w:sz w:val="24"/>
          <w:szCs w:val="24"/>
        </w:rPr>
        <w:t>all activities 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78F3">
        <w:rPr>
          <w:rFonts w:ascii="Times New Roman" w:hAnsi="Times New Roman" w:cs="Times New Roman"/>
          <w:sz w:val="24"/>
          <w:szCs w:val="24"/>
        </w:rPr>
        <w:t>activity</w:t>
      </w:r>
      <w:proofErr w:type="gramEnd"/>
      <w:r w:rsidRPr="00F278F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independent.</w:t>
      </w:r>
    </w:p>
    <w:p w14:paraId="6A7D8E54" w14:textId="3C31F851" w:rsidR="006E5DC2" w:rsidRPr="006E5DC2" w:rsidRDefault="006E5DC2" w:rsidP="006E5DC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E5DC2" w:rsidRPr="006E5D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016540">
    <w:abstractNumId w:val="8"/>
  </w:num>
  <w:num w:numId="2" w16cid:durableId="884101914">
    <w:abstractNumId w:val="6"/>
  </w:num>
  <w:num w:numId="3" w16cid:durableId="564410764">
    <w:abstractNumId w:val="5"/>
  </w:num>
  <w:num w:numId="4" w16cid:durableId="246380646">
    <w:abstractNumId w:val="4"/>
  </w:num>
  <w:num w:numId="5" w16cid:durableId="1989743373">
    <w:abstractNumId w:val="7"/>
  </w:num>
  <w:num w:numId="6" w16cid:durableId="1331254522">
    <w:abstractNumId w:val="3"/>
  </w:num>
  <w:num w:numId="7" w16cid:durableId="1677072763">
    <w:abstractNumId w:val="2"/>
  </w:num>
  <w:num w:numId="8" w16cid:durableId="2131363049">
    <w:abstractNumId w:val="1"/>
  </w:num>
  <w:num w:numId="9" w16cid:durableId="65707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A4D"/>
    <w:rsid w:val="000D28F0"/>
    <w:rsid w:val="0015074B"/>
    <w:rsid w:val="001B162B"/>
    <w:rsid w:val="00205C01"/>
    <w:rsid w:val="0029639D"/>
    <w:rsid w:val="002B1EBA"/>
    <w:rsid w:val="002B7272"/>
    <w:rsid w:val="002C08E1"/>
    <w:rsid w:val="002C251C"/>
    <w:rsid w:val="00326F90"/>
    <w:rsid w:val="0038378B"/>
    <w:rsid w:val="00470949"/>
    <w:rsid w:val="00591C49"/>
    <w:rsid w:val="005C2EF5"/>
    <w:rsid w:val="006E5DC2"/>
    <w:rsid w:val="006F2A37"/>
    <w:rsid w:val="007341EB"/>
    <w:rsid w:val="00830058"/>
    <w:rsid w:val="00947264"/>
    <w:rsid w:val="00A2081F"/>
    <w:rsid w:val="00AA1D8D"/>
    <w:rsid w:val="00B21AF4"/>
    <w:rsid w:val="00B47730"/>
    <w:rsid w:val="00BD33EF"/>
    <w:rsid w:val="00C602A0"/>
    <w:rsid w:val="00C76651"/>
    <w:rsid w:val="00CB0664"/>
    <w:rsid w:val="00D8331F"/>
    <w:rsid w:val="00F278F3"/>
    <w:rsid w:val="00FC21B8"/>
    <w:rsid w:val="00FC3B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94160"/>
  <w14:defaultImageDpi w14:val="300"/>
  <w15:docId w15:val="{820DE638-532C-46BE-836F-1DCE3671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7272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378B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7272"/>
    <w:rPr>
      <w:rFonts w:ascii="Times New Roman" w:eastAsiaTheme="majorEastAsia" w:hAnsi="Times New Roman" w:cs="Times New Roman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78B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307</Words>
  <Characters>1113</Characters>
  <Application>Microsoft Office Word</Application>
  <DocSecurity>0</DocSecurity>
  <Lines>185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21-arid-737</cp:lastModifiedBy>
  <cp:revision>20</cp:revision>
  <cp:lastPrinted>2024-12-30T16:40:00Z</cp:lastPrinted>
  <dcterms:created xsi:type="dcterms:W3CDTF">2013-12-23T23:15:00Z</dcterms:created>
  <dcterms:modified xsi:type="dcterms:W3CDTF">2024-12-30T16:40:00Z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f80e6acef831ec99ffbd3e2452bb96122aa51b0ac86528095d2f8ae91d486f89</vt:lpwstr>
  </property>
</Properties>
</file>